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AGNIESZKA DAWIDOWICZ</w:t>
      </w:r>
    </w:p>
    <w:p>
      <w:r>
        <w:rPr>
          <w:b/>
        </w:rPr>
        <w:t>Remote</w:t>
        <w:br/>
      </w:r>
      <w:r>
        <w:t>+48 604 705 177</w:t>
        <w:br/>
      </w:r>
      <w:r>
        <w:t>agnieszka.dawidowicz@gmail.com</w:t>
        <w:br/>
      </w:r>
      <w:r>
        <w:t>Date of birth: August 1988</w:t>
      </w:r>
    </w:p>
    <w:p>
      <w:pPr>
        <w:pStyle w:val="Heading1"/>
      </w:pPr>
      <w:r>
        <w:t>WORK EXPERIENCE</w:t>
      </w:r>
    </w:p>
    <w:p>
      <w:pPr/>
      <w:r>
        <w:t>Jul 2023 – Present</w:t>
      </w:r>
    </w:p>
    <w:p>
      <w:pPr/>
      <w:r>
        <w:t>Customer Support Representative</w:t>
      </w:r>
    </w:p>
    <w:p>
      <w:pPr/>
      <w:r>
        <w:t>SmartRecruiters · Full-time – Remote</w:t>
      </w:r>
    </w:p>
    <w:p>
      <w:pPr>
        <w:pStyle w:val="ListBullet"/>
      </w:pPr>
      <w:r>
        <w:t>• Delivered empathetic, solutions-oriented support to global customers on the SmartRecruiters platform.</w:t>
      </w:r>
    </w:p>
    <w:p>
      <w:pPr>
        <w:pStyle w:val="ListBullet"/>
      </w:pPr>
      <w:r>
        <w:t>• Troubleshot complex issues related to integrations, candidate management, and user access, ensuring swift resolutions.</w:t>
      </w:r>
    </w:p>
    <w:p>
      <w:pPr>
        <w:pStyle w:val="ListBullet"/>
      </w:pPr>
      <w:r>
        <w:t>• Collaborated with cross-functional teams to advocate for user experience improvements, enhancing overall satisfaction.</w:t>
      </w:r>
    </w:p>
    <w:p>
      <w:pPr>
        <w:pStyle w:val="ListBullet"/>
      </w:pPr>
      <w:r>
        <w:t>• Maintained high CSAT scores and consistently met SLAs in a fast-paced SaaS environment.</w:t>
      </w:r>
    </w:p>
    <w:p>
      <w:pPr/>
      <w:r>
        <w:t>09/2021 – 03/2023</w:t>
      </w:r>
    </w:p>
    <w:p>
      <w:pPr/>
      <w:r>
        <w:t>Content Reviewer</w:t>
      </w:r>
    </w:p>
    <w:p>
      <w:pPr/>
      <w:r>
        <w:t>TechFirefly – Remote</w:t>
      </w:r>
    </w:p>
    <w:p>
      <w:pPr>
        <w:pStyle w:val="ListBullet"/>
      </w:pPr>
      <w:r>
        <w:t>• Ensure the quality of Google Ads.</w:t>
      </w:r>
    </w:p>
    <w:p>
      <w:pPr>
        <w:pStyle w:val="ListBullet"/>
      </w:pPr>
      <w:r>
        <w:t>• Follow the guidelines and consult any intricacies.</w:t>
      </w:r>
    </w:p>
    <w:p>
      <w:pPr>
        <w:pStyle w:val="ListBullet"/>
      </w:pPr>
      <w:r>
        <w:t>• Coordinating solutions with IT and management.</w:t>
      </w:r>
    </w:p>
    <w:p>
      <w:pPr/>
      <w:r>
        <w:t>11/2021 – 09/2022</w:t>
      </w:r>
    </w:p>
    <w:p>
      <w:pPr/>
      <w:r>
        <w:t>Customer Success Advisor with English, Spanish and Portuguese</w:t>
      </w:r>
    </w:p>
    <w:p>
      <w:pPr/>
      <w:r>
        <w:t>GetResponse – Remote</w:t>
      </w:r>
    </w:p>
    <w:p>
      <w:pPr>
        <w:pStyle w:val="ListBullet"/>
      </w:pPr>
      <w:r>
        <w:t>• Responding to enquiries and educating the Customers on products by chat and email.</w:t>
      </w:r>
    </w:p>
    <w:p>
      <w:pPr>
        <w:pStyle w:val="ListBullet"/>
      </w:pPr>
      <w:r>
        <w:t>• Troubleshooting problems for Customers.</w:t>
      </w:r>
    </w:p>
    <w:p>
      <w:pPr>
        <w:pStyle w:val="ListBullet"/>
      </w:pPr>
      <w:r>
        <w:t>• Coordinating solutions with IT and management.</w:t>
      </w:r>
    </w:p>
    <w:p>
      <w:pPr>
        <w:pStyle w:val="ListBullet"/>
      </w:pPr>
      <w:r>
        <w:t>• Helping customers build successful businesses.</w:t>
      </w:r>
    </w:p>
    <w:p>
      <w:pPr/>
      <w:r>
        <w:t>05/2019 – 03/2020</w:t>
      </w:r>
    </w:p>
    <w:p>
      <w:pPr/>
      <w:r>
        <w:t>Customer Advocate with English and Spanish</w:t>
      </w:r>
    </w:p>
    <w:p>
      <w:pPr/>
      <w:r>
        <w:t>OVHcloud – Wroclaw, Poland</w:t>
      </w:r>
    </w:p>
    <w:p>
      <w:pPr>
        <w:pStyle w:val="ListBullet"/>
      </w:pPr>
      <w:r>
        <w:t>• Analyze customer issues, determine causes and initiate corrective actions.</w:t>
      </w:r>
    </w:p>
    <w:p>
      <w:pPr>
        <w:pStyle w:val="ListBullet"/>
      </w:pPr>
      <w:r>
        <w:t>• Coordinate with customers and ensure an optimal level of customer services.</w:t>
      </w:r>
    </w:p>
    <w:p>
      <w:pPr>
        <w:pStyle w:val="ListBullet"/>
      </w:pPr>
      <w:r>
        <w:t>• Ensure optimal level of transactions for customers and ensure the absence of all issues.</w:t>
      </w:r>
    </w:p>
    <w:p>
      <w:pPr>
        <w:pStyle w:val="ListBullet"/>
      </w:pPr>
      <w:r>
        <w:t>• Analyze all issues of customers and new products and advocate appropriate resolutions from the management.</w:t>
      </w:r>
    </w:p>
    <w:p>
      <w:pPr>
        <w:pStyle w:val="ListBullet"/>
      </w:pPr>
      <w:r>
        <w:t>• Prepare documents for customers and management and manage to follow up.</w:t>
      </w:r>
    </w:p>
    <w:p>
      <w:pPr>
        <w:pStyle w:val="ListBullet"/>
      </w:pPr>
      <w:r>
        <w:t>• Communicating with customers in Polish, English and Spanish.</w:t>
      </w:r>
    </w:p>
    <w:p>
      <w:pPr/>
      <w:r>
        <w:t>09/2018 – 11/2021</w:t>
      </w:r>
    </w:p>
    <w:p>
      <w:pPr/>
      <w:r>
        <w:t>English and Polish Language Teacher Online</w:t>
      </w:r>
    </w:p>
    <w:p>
      <w:pPr/>
      <w:r>
        <w:t>Self-employed – Remote</w:t>
      </w:r>
    </w:p>
    <w:p>
      <w:pPr>
        <w:pStyle w:val="ListBullet"/>
      </w:pPr>
      <w:r>
        <w:t>• Teaching English and Polish online.</w:t>
      </w:r>
    </w:p>
    <w:p>
      <w:pPr>
        <w:pStyle w:val="ListBullet"/>
      </w:pPr>
      <w:r>
        <w:t>• Lesson planning.</w:t>
      </w:r>
    </w:p>
    <w:p>
      <w:pPr>
        <w:pStyle w:val="ListBullet"/>
      </w:pPr>
      <w:r>
        <w:t>• Using online tools.</w:t>
      </w:r>
    </w:p>
    <w:p>
      <w:pPr/>
      <w:r>
        <w:t>09/2015 – 06/2018</w:t>
      </w:r>
    </w:p>
    <w:p>
      <w:pPr/>
      <w:r>
        <w:t>English Teacher</w:t>
      </w:r>
    </w:p>
    <w:p>
      <w:pPr/>
      <w:r>
        <w:t>Echo English – Quzhou and Hangzhou City, China</w:t>
      </w:r>
    </w:p>
    <w:p>
      <w:pPr>
        <w:pStyle w:val="ListBullet"/>
      </w:pPr>
      <w:r>
        <w:t>• Lesson planning.</w:t>
      </w:r>
    </w:p>
    <w:p>
      <w:pPr>
        <w:pStyle w:val="ListBullet"/>
      </w:pPr>
      <w:r>
        <w:t>• Classroom management.</w:t>
      </w:r>
    </w:p>
    <w:p>
      <w:pPr>
        <w:pStyle w:val="ListBullet"/>
      </w:pPr>
      <w:r>
        <w:t>• Getting involved in activities such as team-building training and school events.</w:t>
      </w:r>
    </w:p>
    <w:p>
      <w:pPr/>
      <w:r>
        <w:t>02/2014 – 01/2015</w:t>
      </w:r>
    </w:p>
    <w:p>
      <w:pPr/>
      <w:r>
        <w:t>English Teacher</w:t>
      </w:r>
    </w:p>
    <w:p>
      <w:pPr/>
      <w:r>
        <w:t>Beijing New Time International – Panzhihua City, China</w:t>
      </w:r>
    </w:p>
    <w:p>
      <w:pPr>
        <w:pStyle w:val="ListBullet"/>
      </w:pPr>
      <w:r>
        <w:t>• Lesson planning.</w:t>
      </w:r>
    </w:p>
    <w:p>
      <w:pPr>
        <w:pStyle w:val="ListBullet"/>
      </w:pPr>
      <w:r>
        <w:t>• Classroom management.</w:t>
      </w:r>
    </w:p>
    <w:p>
      <w:pPr>
        <w:pStyle w:val="ListBullet"/>
      </w:pPr>
      <w:r>
        <w:t>• Getting involved in activities such as team-building training and school events.</w:t>
      </w:r>
    </w:p>
    <w:p>
      <w:pPr/>
      <w:r>
        <w:t>2010–2014</w:t>
      </w:r>
    </w:p>
    <w:p>
      <w:pPr/>
      <w:r>
        <w:t>Previous Experiences</w:t>
      </w:r>
    </w:p>
    <w:p>
      <w:pPr/>
    </w:p>
    <w:p>
      <w:pPr>
        <w:pStyle w:val="ListBullet"/>
      </w:pPr>
      <w:r>
        <w:t>• Available on request</w:t>
      </w:r>
    </w:p>
    <w:p>
      <w:pPr>
        <w:pStyle w:val="Heading1"/>
      </w:pPr>
      <w:r>
        <w:t>EDUCATION AND TRAINING</w:t>
      </w:r>
    </w:p>
    <w:p>
      <w:r>
        <w:t>2023 – Kodilla Front-End Programming Bootcamp</w:t>
      </w:r>
    </w:p>
    <w:p>
      <w:r>
        <w:t>2012 – Modern Languages (Erasmus student exchange), University of Basque Country (Spain)</w:t>
      </w:r>
    </w:p>
    <w:p>
      <w:r>
        <w:t>2010–2012 – M.A. Linguistics and Information Science, Adam Mickiewicz University in Poznań (Poland)</w:t>
      </w:r>
    </w:p>
    <w:p>
      <w:r>
        <w:t>2007–2010 – B.A. English Philology, Pomeranian Academy in Slupsk (Poland)</w:t>
      </w:r>
    </w:p>
    <w:p>
      <w:pPr>
        <w:pStyle w:val="Heading1"/>
      </w:pPr>
      <w:r>
        <w:t>PERSONAL SKILLS</w:t>
      </w:r>
    </w:p>
    <w:p>
      <w:r>
        <w:t>Languages</w:t>
      </w:r>
    </w:p>
    <w:p>
      <w:r>
        <w:t>Polish (native), English (fluent), Spanish, Chinese Mandarin (intermediate), Portuguese (beginner)</w:t>
      </w:r>
    </w:p>
    <w:p>
      <w:r>
        <w:t>Programming</w:t>
      </w:r>
    </w:p>
    <w:p>
      <w:r>
        <w:t>CSS, HTML, JavaScript, React, Git, GitHub</w:t>
      </w:r>
    </w:p>
    <w:p>
      <w:r>
        <w:t>Software</w:t>
      </w:r>
    </w:p>
    <w:p>
      <w:r>
        <w:t>Microsoft Office, Confluence, Jira, Slack</w:t>
      </w:r>
    </w:p>
    <w:p>
      <w:r>
        <w:t>Interests</w:t>
      </w:r>
    </w:p>
    <w:p>
      <w:r>
        <w:t>Learning languages, psychology, reading, travelling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